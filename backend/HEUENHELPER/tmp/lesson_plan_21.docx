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教案生成</w:t>
      </w:r>
    </w:p>
    <w:p>
      <w:r>
        <w:t>教案</w:t>
      </w:r>
    </w:p>
    <w:p/>
    <w:p>
      <w:r>
        <w:t>### 1. 教案标题</w:t>
      </w:r>
    </w:p>
    <w:p>
      <w:r>
        <w:t>《深入词根词缀，解锁单词记忆》</w:t>
      </w:r>
    </w:p>
    <w:p/>
    <w:p>
      <w:r>
        <w:t>### 2. 教学目标</w:t>
      </w:r>
    </w:p>
    <w:p>
      <w:r>
        <w:t>- 让学生了解词根词缀的概念及其在单词构成中的作用。</w:t>
      </w:r>
    </w:p>
    <w:p>
      <w:r>
        <w:t>- 帮助学生通过词根词缀记忆法，提高英语单词的记忆效率和长期记忆能力。</w:t>
      </w:r>
    </w:p>
    <w:p>
      <w:r>
        <w:t>- 结合历史文化背景，增强学生对英语单词理解和记忆的深度。</w:t>
      </w:r>
    </w:p>
    <w:p/>
    <w:p>
      <w:r>
        <w:t>### 3. 教学过程</w:t>
      </w:r>
    </w:p>
    <w:p>
      <w:r>
        <w:t>#### 3.1 引入与激发兴趣</w:t>
      </w:r>
    </w:p>
    <w:p>
      <w:r>
        <w:t>- 开始课程以一个有趣的方式介绍词根词缀的重要性，例如通过一个短视频展示词根词缀如何助力记忆大量单词。</w:t>
      </w:r>
    </w:p>
    <w:p>
      <w:r>
        <w:t>- 分享学习词根词缀的好处，如提升阅读理解能力和词汇量。</w:t>
      </w:r>
    </w:p>
    <w:p/>
    <w:p>
      <w:r>
        <w:t>#### 3.2 讲解词根词缀基础知识</w:t>
      </w:r>
    </w:p>
    <w:p>
      <w:r>
        <w:t>- 解释词根、前缀和后缀的定义，并通过具体例子（如：-un表否定，bio-表生命）进行说明。</w:t>
      </w:r>
    </w:p>
    <w:p>
      <w:r>
        <w:t>- 讨论词根词缀在学习英语中的作用，使学生明白掌握它们可以如何帮助他们理解和记忆新单词。</w:t>
      </w:r>
    </w:p>
    <w:p/>
    <w:p>
      <w:r>
        <w:t>#### 3.3 实例分析与练习</w:t>
      </w:r>
    </w:p>
    <w:p>
      <w:r>
        <w:t>- 选取一些常用词根和词缀，详细解析其含义和用法，例如“spect”(看)、“ject”(扔)。</w:t>
      </w:r>
    </w:p>
    <w:p>
      <w:r>
        <w:t>- 分组练习，每组获取一些包含特定词根或词缀的单词，讨论这些单词的共同特点和含义。</w:t>
      </w:r>
    </w:p>
    <w:p/>
    <w:p>
      <w:r>
        <w:t>#### 3.4 结合历史文化背景</w:t>
      </w:r>
    </w:p>
    <w:p>
      <w:r>
        <w:t>- 选择几个具有丰富历史文化背景的词根，如“demo-”（人民），讲述其历史来源和在不同单词中的运用。</w:t>
      </w:r>
    </w:p>
    <w:p>
      <w:r>
        <w:t>- 通过故事讲述的方式，增加学习的趣味性和深度，帮助学生更好地记忆这些词根词缀。</w:t>
      </w:r>
    </w:p>
    <w:p/>
    <w:p>
      <w:r>
        <w:t>#### 3.5 综合应用与反馈</w:t>
      </w:r>
    </w:p>
    <w:p>
      <w:r>
        <w:t>- 设计一个小测试，包括识别词根、词缀及使用这些知识解析新单词的题目。</w:t>
      </w:r>
    </w:p>
    <w:p>
      <w:r>
        <w:t>- 回顾测试结果，强调常犯错误，确保每个学生都能理解并应用词根词缀的知识。</w:t>
      </w:r>
    </w:p>
    <w:p/>
    <w:p>
      <w:r>
        <w:t>### 4. 课后作业</w:t>
      </w:r>
    </w:p>
    <w:p>
      <w:r>
        <w:t>- 要求学生选择一个未在课堂上讨论的词根或词缀，查找相关单词，并制作小报告来分享其意义和用法。</w:t>
      </w:r>
    </w:p>
    <w:p>
      <w:r>
        <w:t>- 完成一套练习题，应用所学的词根词缀知识来解析新的单词，以加深理解和记忆。</w:t>
      </w:r>
    </w:p>
    <w:p/>
    <w:p>
      <w:r>
        <w:t>这个教案旨在通过系统的教学和丰富的互动活动，使学生能够有效掌握和应用词根词缀，从而在扩大词汇量的同时，提高他们的英语学习效率。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